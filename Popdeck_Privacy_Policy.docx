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80AAD">
      <w:pPr>
        <w:pStyle w:val="2"/>
      </w:pPr>
      <w:r>
        <w:t xml:space="preserve">Privacy Policy for </w:t>
      </w:r>
      <w:r>
        <w:rPr>
          <w:lang w:val="en-US"/>
        </w:rPr>
        <w:t>Pop deck</w:t>
      </w:r>
    </w:p>
    <w:p w14:paraId="0D087656">
      <w:r>
        <w:t>Effective Date: July 15, 2025</w:t>
      </w:r>
      <w:r>
        <w:br w:type="textWrapping"/>
      </w:r>
    </w:p>
    <w:p w14:paraId="0B0F656E">
      <w:pPr>
        <w:pStyle w:val="3"/>
      </w:pPr>
      <w:r>
        <w:t>1. Information We Collect</w:t>
      </w:r>
    </w:p>
    <w:p w14:paraId="353B6E41">
      <w:r>
        <w:t>We may collect the following information:</w:t>
      </w:r>
      <w:r>
        <w:br w:type="textWrapping"/>
      </w:r>
      <w:r>
        <w:t>- Merchant store information (shop domain, email, etc.)</w:t>
      </w:r>
      <w:r>
        <w:br w:type="textWrapping"/>
      </w:r>
      <w:r>
        <w:t>- Popup configuration data set by the merchant</w:t>
      </w:r>
      <w:r>
        <w:br w:type="textWrapping"/>
      </w:r>
      <w:r>
        <w:t>- Customer input collected through popups (email addresses, phone numbers)</w:t>
      </w:r>
    </w:p>
    <w:p w14:paraId="6C2515F5">
      <w:pPr>
        <w:pStyle w:val="3"/>
      </w:pPr>
      <w:r>
        <w:t>2. How We Use Your Information</w:t>
      </w:r>
    </w:p>
    <w:p w14:paraId="34B13F79">
      <w:r>
        <w:t>We use the information we collect to:</w:t>
      </w:r>
      <w:r>
        <w:br w:type="textWrapping"/>
      </w:r>
      <w:r>
        <w:t>- Display and manage popups on your storefront</w:t>
      </w:r>
      <w:r>
        <w:br w:type="textWrapping"/>
      </w:r>
      <w:r>
        <w:t>- Store popup configuration and trigger preferences</w:t>
      </w:r>
      <w:r>
        <w:br w:type="textWrapping"/>
      </w:r>
      <w:r>
        <w:t>- Allow merchants to collect and export leads (emails/phone numbers)</w:t>
      </w:r>
    </w:p>
    <w:p w14:paraId="40490117">
      <w:pPr>
        <w:pStyle w:val="3"/>
      </w:pPr>
      <w:r>
        <w:t>3. Data Storage and Security</w:t>
      </w:r>
    </w:p>
    <w:p w14:paraId="4F2AFF69">
      <w:r>
        <w:t>All data is securely stored in our database. We take reasonable steps to protect your information from unauthorized access, disclosure, or loss.</w:t>
      </w:r>
    </w:p>
    <w:p w14:paraId="6E6EA4FB">
      <w:pPr>
        <w:pStyle w:val="3"/>
      </w:pPr>
      <w:r>
        <w:t>4. Sharing Your Information</w:t>
      </w:r>
    </w:p>
    <w:p w14:paraId="7D003DB8">
      <w:r>
        <w:t xml:space="preserve">We do not sell or share your data with third parties. Information collected through </w:t>
      </w:r>
      <w:r>
        <w:rPr>
          <w:lang w:val="en-US"/>
        </w:rPr>
        <w:t>Pop deck</w:t>
      </w:r>
      <w:r>
        <w:t xml:space="preserve"> is accessible only to the merchant who installed the app.</w:t>
      </w:r>
    </w:p>
    <w:p w14:paraId="3E68E14F">
      <w:pPr>
        <w:pStyle w:val="3"/>
      </w:pPr>
      <w:r>
        <w:t>5. Access and Control</w:t>
      </w:r>
    </w:p>
    <w:p w14:paraId="3FDCB331">
      <w:r>
        <w:t xml:space="preserve">You can view and update your popup data at any time via the </w:t>
      </w:r>
      <w:r>
        <w:rPr>
          <w:lang w:val="en-US"/>
        </w:rPr>
        <w:t>Pop deck</w:t>
      </w:r>
      <w:r>
        <w:t xml:space="preserve"> admin panel. If you uninstall the app, all associated data may be deleted.</w:t>
      </w:r>
    </w:p>
    <w:p w14:paraId="29C8C19B">
      <w:pPr>
        <w:pStyle w:val="3"/>
      </w:pPr>
      <w:r>
        <w:t>6. Changes to This Policy</w:t>
      </w:r>
    </w:p>
    <w:p w14:paraId="43DC65CC">
      <w:r>
        <w:t>We may update this Privacy Policy from time to time. Any changes will be posted here with an updated effective date.</w:t>
      </w:r>
    </w:p>
    <w:p w14:paraId="5D747082">
      <w:pPr>
        <w:pStyle w:val="3"/>
      </w:pPr>
      <w:r>
        <w:t>7. Contact Us</w:t>
      </w:r>
    </w:p>
    <w:p w14:paraId="73B1F099">
      <w:r>
        <w:t>If you have any questions or concerns about this policy, contact us at:</w:t>
      </w:r>
      <w:r>
        <w:br w:type="textWrapping"/>
      </w:r>
      <w:r>
        <w:t>Email: yohanalberty4@gmail.com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1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syedh</cp:lastModifiedBy>
  <dcterms:modified xsi:type="dcterms:W3CDTF">2025-07-15T09:53:09Z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2357201F901741A59B1DB0A6C4EDEC38_12</vt:lpwstr>
  </property>
</Properties>
</file>